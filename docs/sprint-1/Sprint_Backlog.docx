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6F4DE" w14:textId="3ECBD07A" w:rsidR="009462C2" w:rsidRDefault="00000000">
      <w:pPr>
        <w:pStyle w:val="Ttulo1"/>
        <w:jc w:val="center"/>
      </w:pPr>
      <w:r>
        <w:t>Sprint Backlog</w:t>
      </w:r>
      <w:r w:rsidR="00997893">
        <w:br/>
      </w:r>
      <w:r w:rsidR="00997893">
        <w:br/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1850"/>
        <w:gridCol w:w="1574"/>
        <w:gridCol w:w="1404"/>
        <w:gridCol w:w="1263"/>
        <w:gridCol w:w="1397"/>
        <w:gridCol w:w="1368"/>
      </w:tblGrid>
      <w:tr w:rsidR="009462C2" w14:paraId="7F15D01E" w14:textId="77777777" w:rsidTr="0094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4472C4"/>
          </w:tcPr>
          <w:p w14:paraId="0A6CBF6B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Tarefa</w:t>
            </w:r>
          </w:p>
        </w:tc>
        <w:tc>
          <w:tcPr>
            <w:tcW w:w="1440" w:type="dxa"/>
            <w:shd w:val="clear" w:color="auto" w:fill="4472C4"/>
          </w:tcPr>
          <w:p w14:paraId="08F82C63" w14:textId="77777777" w:rsidR="009462C2" w:rsidRPr="009978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Responsável</w:t>
            </w:r>
          </w:p>
        </w:tc>
        <w:tc>
          <w:tcPr>
            <w:tcW w:w="1440" w:type="dxa"/>
            <w:shd w:val="clear" w:color="auto" w:fill="4472C4"/>
          </w:tcPr>
          <w:p w14:paraId="33CB9481" w14:textId="77777777" w:rsidR="009462C2" w:rsidRPr="009978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User Story Associado</w:t>
            </w:r>
          </w:p>
        </w:tc>
        <w:tc>
          <w:tcPr>
            <w:tcW w:w="1440" w:type="dxa"/>
            <w:shd w:val="clear" w:color="auto" w:fill="4472C4"/>
          </w:tcPr>
          <w:p w14:paraId="240CD7BB" w14:textId="77777777" w:rsidR="009462C2" w:rsidRPr="009978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Story Points</w:t>
            </w:r>
          </w:p>
        </w:tc>
        <w:tc>
          <w:tcPr>
            <w:tcW w:w="1440" w:type="dxa"/>
            <w:shd w:val="clear" w:color="auto" w:fill="4472C4"/>
          </w:tcPr>
          <w:p w14:paraId="1BBCE39F" w14:textId="77777777" w:rsidR="009462C2" w:rsidRPr="009978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Prioridade</w:t>
            </w:r>
          </w:p>
        </w:tc>
        <w:tc>
          <w:tcPr>
            <w:tcW w:w="1440" w:type="dxa"/>
            <w:shd w:val="clear" w:color="auto" w:fill="4472C4"/>
          </w:tcPr>
          <w:p w14:paraId="38751790" w14:textId="77777777" w:rsidR="009462C2" w:rsidRPr="009978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color w:val="FFFFFF"/>
              </w:rPr>
              <w:t>Status</w:t>
            </w:r>
          </w:p>
        </w:tc>
      </w:tr>
      <w:tr w:rsidR="009462C2" w14:paraId="53E8F9C2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2DE02D1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Montar protótipo da tela inicial da aplicação no Figma</w:t>
            </w:r>
          </w:p>
        </w:tc>
        <w:tc>
          <w:tcPr>
            <w:tcW w:w="1440" w:type="dxa"/>
          </w:tcPr>
          <w:p w14:paraId="1A1EBF67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Suelen</w:t>
            </w:r>
          </w:p>
        </w:tc>
        <w:tc>
          <w:tcPr>
            <w:tcW w:w="1440" w:type="dxa"/>
          </w:tcPr>
          <w:p w14:paraId="28A1A41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5C20F6BF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77A6E8E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5941FF3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5266FFCD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BC26F54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Escrever o protótipo da tela inicial em React</w:t>
            </w:r>
          </w:p>
        </w:tc>
        <w:tc>
          <w:tcPr>
            <w:tcW w:w="1440" w:type="dxa"/>
          </w:tcPr>
          <w:p w14:paraId="5D35B9EA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Suelen</w:t>
            </w:r>
          </w:p>
        </w:tc>
        <w:tc>
          <w:tcPr>
            <w:tcW w:w="1440" w:type="dxa"/>
          </w:tcPr>
          <w:p w14:paraId="712A1C06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7782001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514AAAE7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388B4872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33340803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47032C3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Definir paleta de cores e tipografia alinhada ao INPE</w:t>
            </w:r>
          </w:p>
        </w:tc>
        <w:tc>
          <w:tcPr>
            <w:tcW w:w="1440" w:type="dxa"/>
          </w:tcPr>
          <w:p w14:paraId="6F585421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Suelen</w:t>
            </w:r>
          </w:p>
        </w:tc>
        <w:tc>
          <w:tcPr>
            <w:tcW w:w="1440" w:type="dxa"/>
          </w:tcPr>
          <w:p w14:paraId="2AA0686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2</w:t>
            </w:r>
          </w:p>
        </w:tc>
        <w:tc>
          <w:tcPr>
            <w:tcW w:w="1440" w:type="dxa"/>
          </w:tcPr>
          <w:p w14:paraId="66D21F57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40" w:type="dxa"/>
          </w:tcPr>
          <w:p w14:paraId="26094A56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4D75972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36A720BF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241CF3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Validar design com a equipe</w:t>
            </w:r>
          </w:p>
        </w:tc>
        <w:tc>
          <w:tcPr>
            <w:tcW w:w="1440" w:type="dxa"/>
          </w:tcPr>
          <w:p w14:paraId="7A778984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Suelen</w:t>
            </w:r>
          </w:p>
        </w:tc>
        <w:tc>
          <w:tcPr>
            <w:tcW w:w="1440" w:type="dxa"/>
          </w:tcPr>
          <w:p w14:paraId="56E374E1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2</w:t>
            </w:r>
          </w:p>
        </w:tc>
        <w:tc>
          <w:tcPr>
            <w:tcW w:w="1440" w:type="dxa"/>
          </w:tcPr>
          <w:p w14:paraId="6F07B32D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40" w:type="dxa"/>
          </w:tcPr>
          <w:p w14:paraId="1571C494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488F25BA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1E56EBF1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A00080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o primeiro protótipo do componente de menu principal, possibilitando ao usuário uma visão geral dos recursos existentes no sistema</w:t>
            </w:r>
          </w:p>
        </w:tc>
        <w:tc>
          <w:tcPr>
            <w:tcW w:w="1440" w:type="dxa"/>
          </w:tcPr>
          <w:p w14:paraId="4940026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Bruna</w:t>
            </w:r>
          </w:p>
        </w:tc>
        <w:tc>
          <w:tcPr>
            <w:tcW w:w="1440" w:type="dxa"/>
          </w:tcPr>
          <w:p w14:paraId="37A9AD7F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0371A6D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3A199D4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03B3A894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32862C9E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A63C8B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Escrever o protótipo do menu principal em React</w:t>
            </w:r>
          </w:p>
        </w:tc>
        <w:tc>
          <w:tcPr>
            <w:tcW w:w="1440" w:type="dxa"/>
          </w:tcPr>
          <w:p w14:paraId="0F6D589F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Bruna</w:t>
            </w:r>
          </w:p>
        </w:tc>
        <w:tc>
          <w:tcPr>
            <w:tcW w:w="1440" w:type="dxa"/>
          </w:tcPr>
          <w:p w14:paraId="70ED811C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627EF59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3BA0D41C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23F614BC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1CCD8BFB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6A6557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o primeiro protótipo do componente de tabela interativa</w:t>
            </w:r>
          </w:p>
        </w:tc>
        <w:tc>
          <w:tcPr>
            <w:tcW w:w="1440" w:type="dxa"/>
          </w:tcPr>
          <w:p w14:paraId="6CBEA06E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Bruno</w:t>
            </w:r>
          </w:p>
        </w:tc>
        <w:tc>
          <w:tcPr>
            <w:tcW w:w="1440" w:type="dxa"/>
          </w:tcPr>
          <w:p w14:paraId="681D9664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521F7309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1B8D120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0DF8CC9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158CE002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7FEED5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Implementar filtros por instituição, reservatório e período</w:t>
            </w:r>
          </w:p>
        </w:tc>
        <w:tc>
          <w:tcPr>
            <w:tcW w:w="1440" w:type="dxa"/>
          </w:tcPr>
          <w:p w14:paraId="0AFA2245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Bruno</w:t>
            </w:r>
          </w:p>
        </w:tc>
        <w:tc>
          <w:tcPr>
            <w:tcW w:w="1440" w:type="dxa"/>
          </w:tcPr>
          <w:p w14:paraId="39017015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0735A641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3037D02D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683A098A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68CB674C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7A5D47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Conectar tabela a dados mockados inicialmente (JSON fake)</w:t>
            </w:r>
          </w:p>
        </w:tc>
        <w:tc>
          <w:tcPr>
            <w:tcW w:w="1440" w:type="dxa"/>
          </w:tcPr>
          <w:p w14:paraId="6959619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Bruno</w:t>
            </w:r>
          </w:p>
        </w:tc>
        <w:tc>
          <w:tcPr>
            <w:tcW w:w="1440" w:type="dxa"/>
          </w:tcPr>
          <w:p w14:paraId="250257F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</w:t>
            </w:r>
          </w:p>
        </w:tc>
        <w:tc>
          <w:tcPr>
            <w:tcW w:w="1440" w:type="dxa"/>
          </w:tcPr>
          <w:p w14:paraId="65F584B5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16F0F5C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351103CC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4F7F7B7F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46C5AB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Configurar o projeto Node.js + TS com Express</w:t>
            </w:r>
          </w:p>
        </w:tc>
        <w:tc>
          <w:tcPr>
            <w:tcW w:w="1440" w:type="dxa"/>
          </w:tcPr>
          <w:p w14:paraId="5C1A2303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Nicolas</w:t>
            </w:r>
          </w:p>
        </w:tc>
        <w:tc>
          <w:tcPr>
            <w:tcW w:w="1440" w:type="dxa"/>
          </w:tcPr>
          <w:p w14:paraId="71BE0786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22338CED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2EB233A5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057408BA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7154B2F2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B18C41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 xml:space="preserve">Configurar </w:t>
            </w:r>
            <w:r w:rsidRPr="00997893">
              <w:rPr>
                <w:rFonts w:ascii="Arial" w:hAnsi="Arial" w:cs="Arial"/>
                <w:sz w:val="20"/>
              </w:rPr>
              <w:lastRenderedPageBreak/>
              <w:t>scripts dev, build, start no package.json</w:t>
            </w:r>
          </w:p>
        </w:tc>
        <w:tc>
          <w:tcPr>
            <w:tcW w:w="1440" w:type="dxa"/>
          </w:tcPr>
          <w:p w14:paraId="7E5E80A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lastRenderedPageBreak/>
              <w:t>Nicolas</w:t>
            </w:r>
          </w:p>
        </w:tc>
        <w:tc>
          <w:tcPr>
            <w:tcW w:w="1440" w:type="dxa"/>
          </w:tcPr>
          <w:p w14:paraId="0A79E40E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012EA3DD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40" w:type="dxa"/>
          </w:tcPr>
          <w:p w14:paraId="7551004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3F852121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 xml:space="preserve">Em </w:t>
            </w:r>
            <w:r w:rsidRPr="00997893">
              <w:rPr>
                <w:rFonts w:ascii="Arial" w:hAnsi="Arial" w:cs="Arial"/>
                <w:sz w:val="20"/>
              </w:rPr>
              <w:lastRenderedPageBreak/>
              <w:t>andamento</w:t>
            </w:r>
          </w:p>
        </w:tc>
      </w:tr>
      <w:tr w:rsidR="009462C2" w14:paraId="0F12A4D4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1E473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lastRenderedPageBreak/>
              <w:t>Criar estrutura MVC (controllers, services, routes, middlewares)</w:t>
            </w:r>
          </w:p>
        </w:tc>
        <w:tc>
          <w:tcPr>
            <w:tcW w:w="1440" w:type="dxa"/>
          </w:tcPr>
          <w:p w14:paraId="1B85F768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Nicolas</w:t>
            </w:r>
          </w:p>
        </w:tc>
        <w:tc>
          <w:tcPr>
            <w:tcW w:w="1440" w:type="dxa"/>
          </w:tcPr>
          <w:p w14:paraId="7D710C45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74F0BBCF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5261E112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1004468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4295A61C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4A0F30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Implementar middleware de erros e logs básicos</w:t>
            </w:r>
          </w:p>
        </w:tc>
        <w:tc>
          <w:tcPr>
            <w:tcW w:w="1440" w:type="dxa"/>
          </w:tcPr>
          <w:p w14:paraId="09358AC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Nicolas</w:t>
            </w:r>
          </w:p>
        </w:tc>
        <w:tc>
          <w:tcPr>
            <w:tcW w:w="1440" w:type="dxa"/>
          </w:tcPr>
          <w:p w14:paraId="661A45DE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18F7315D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5E2D7CD9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121B764A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11D94B83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21266FA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endpoint /health para checagem inicial</w:t>
            </w:r>
          </w:p>
        </w:tc>
        <w:tc>
          <w:tcPr>
            <w:tcW w:w="1440" w:type="dxa"/>
          </w:tcPr>
          <w:p w14:paraId="17054064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Nicolas</w:t>
            </w:r>
          </w:p>
        </w:tc>
        <w:tc>
          <w:tcPr>
            <w:tcW w:w="1440" w:type="dxa"/>
          </w:tcPr>
          <w:p w14:paraId="3F83FF51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45E69FBE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40" w:type="dxa"/>
          </w:tcPr>
          <w:p w14:paraId="3B8B0348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5F09B107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129A8D94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329EA1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rotas para metade das tabelas existentes (getAll, getById)</w:t>
            </w:r>
          </w:p>
        </w:tc>
        <w:tc>
          <w:tcPr>
            <w:tcW w:w="1440" w:type="dxa"/>
          </w:tcPr>
          <w:p w14:paraId="28FC6F9D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Nicolas</w:t>
            </w:r>
          </w:p>
        </w:tc>
        <w:tc>
          <w:tcPr>
            <w:tcW w:w="1440" w:type="dxa"/>
          </w:tcPr>
          <w:p w14:paraId="7752ADCD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10</w:t>
            </w:r>
          </w:p>
        </w:tc>
        <w:tc>
          <w:tcPr>
            <w:tcW w:w="1440" w:type="dxa"/>
          </w:tcPr>
          <w:p w14:paraId="39E29486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4468A6AE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7DCF3E6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452004A8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36203C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rotas para metade das tabelas existentes (getAll, getById)</w:t>
            </w:r>
          </w:p>
        </w:tc>
        <w:tc>
          <w:tcPr>
            <w:tcW w:w="1440" w:type="dxa"/>
          </w:tcPr>
          <w:p w14:paraId="0D7F83DA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Ryan</w:t>
            </w:r>
          </w:p>
        </w:tc>
        <w:tc>
          <w:tcPr>
            <w:tcW w:w="1440" w:type="dxa"/>
          </w:tcPr>
          <w:p w14:paraId="6FF204CE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11</w:t>
            </w:r>
          </w:p>
        </w:tc>
        <w:tc>
          <w:tcPr>
            <w:tcW w:w="1440" w:type="dxa"/>
          </w:tcPr>
          <w:p w14:paraId="32AF3F0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0811FAD7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34D0B0EB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68D2D719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5F8056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Testar as rotas</w:t>
            </w:r>
          </w:p>
        </w:tc>
        <w:tc>
          <w:tcPr>
            <w:tcW w:w="1440" w:type="dxa"/>
          </w:tcPr>
          <w:p w14:paraId="02CB653F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Ryan</w:t>
            </w:r>
          </w:p>
        </w:tc>
        <w:tc>
          <w:tcPr>
            <w:tcW w:w="1440" w:type="dxa"/>
          </w:tcPr>
          <w:p w14:paraId="4FF7DB0E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12</w:t>
            </w:r>
          </w:p>
        </w:tc>
        <w:tc>
          <w:tcPr>
            <w:tcW w:w="1440" w:type="dxa"/>
          </w:tcPr>
          <w:p w14:paraId="729B98A1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563B4296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3A765620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70D41ADA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92D33D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Documentar a API conforme desenvolvimento</w:t>
            </w:r>
          </w:p>
        </w:tc>
        <w:tc>
          <w:tcPr>
            <w:tcW w:w="1440" w:type="dxa"/>
          </w:tcPr>
          <w:p w14:paraId="4ABEC05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Ryan</w:t>
            </w:r>
          </w:p>
        </w:tc>
        <w:tc>
          <w:tcPr>
            <w:tcW w:w="1440" w:type="dxa"/>
          </w:tcPr>
          <w:p w14:paraId="12E5F379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12</w:t>
            </w:r>
          </w:p>
        </w:tc>
        <w:tc>
          <w:tcPr>
            <w:tcW w:w="1440" w:type="dxa"/>
          </w:tcPr>
          <w:p w14:paraId="1ABA13F8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6F9CCE9B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440" w:type="dxa"/>
          </w:tcPr>
          <w:p w14:paraId="6DAF1561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2CAF0ABB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171DB3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Criar o primeiro banco a partir dos scripts disponibilizados, testar consultas e verificar se a extensão geoespacial está habilitada</w:t>
            </w:r>
          </w:p>
        </w:tc>
        <w:tc>
          <w:tcPr>
            <w:tcW w:w="1440" w:type="dxa"/>
          </w:tcPr>
          <w:p w14:paraId="55DB2348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Pedro</w:t>
            </w:r>
          </w:p>
        </w:tc>
        <w:tc>
          <w:tcPr>
            <w:tcW w:w="1440" w:type="dxa"/>
          </w:tcPr>
          <w:p w14:paraId="52E57764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11</w:t>
            </w:r>
          </w:p>
        </w:tc>
        <w:tc>
          <w:tcPr>
            <w:tcW w:w="1440" w:type="dxa"/>
          </w:tcPr>
          <w:p w14:paraId="4822294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40" w:type="dxa"/>
          </w:tcPr>
          <w:p w14:paraId="619706A6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79E6F76D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7C2F9AC2" w14:textId="77777777" w:rsidTr="00946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3B84C5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Hospedar o banco na Render para facilitar uso nesse primeiro momento</w:t>
            </w:r>
          </w:p>
        </w:tc>
        <w:tc>
          <w:tcPr>
            <w:tcW w:w="1440" w:type="dxa"/>
          </w:tcPr>
          <w:p w14:paraId="5061556E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Pedro</w:t>
            </w:r>
          </w:p>
        </w:tc>
        <w:tc>
          <w:tcPr>
            <w:tcW w:w="1440" w:type="dxa"/>
          </w:tcPr>
          <w:p w14:paraId="41172AF6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11</w:t>
            </w:r>
          </w:p>
        </w:tc>
        <w:tc>
          <w:tcPr>
            <w:tcW w:w="1440" w:type="dxa"/>
          </w:tcPr>
          <w:p w14:paraId="30D7FC94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40" w:type="dxa"/>
          </w:tcPr>
          <w:p w14:paraId="6901921B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40" w:type="dxa"/>
          </w:tcPr>
          <w:p w14:paraId="7C4EF590" w14:textId="77777777" w:rsidR="009462C2" w:rsidRPr="0099789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  <w:tr w:rsidR="009462C2" w14:paraId="68BF78E9" w14:textId="77777777" w:rsidTr="0094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50F1A6" w14:textId="77777777" w:rsidR="009462C2" w:rsidRPr="00997893" w:rsidRDefault="00000000">
            <w:pPr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Buscar uma foto para cada reservatório na internet para uso no frontend</w:t>
            </w:r>
          </w:p>
        </w:tc>
        <w:tc>
          <w:tcPr>
            <w:tcW w:w="1440" w:type="dxa"/>
          </w:tcPr>
          <w:p w14:paraId="415339CF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Pedro</w:t>
            </w:r>
          </w:p>
        </w:tc>
        <w:tc>
          <w:tcPr>
            <w:tcW w:w="1440" w:type="dxa"/>
          </w:tcPr>
          <w:p w14:paraId="30DD7F22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História 2</w:t>
            </w:r>
          </w:p>
        </w:tc>
        <w:tc>
          <w:tcPr>
            <w:tcW w:w="1440" w:type="dxa"/>
          </w:tcPr>
          <w:p w14:paraId="3C631963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40" w:type="dxa"/>
          </w:tcPr>
          <w:p w14:paraId="40D1C33B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440" w:type="dxa"/>
          </w:tcPr>
          <w:p w14:paraId="4A3B8739" w14:textId="77777777" w:rsidR="009462C2" w:rsidRPr="009978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7893">
              <w:rPr>
                <w:rFonts w:ascii="Arial" w:hAnsi="Arial" w:cs="Arial"/>
                <w:sz w:val="20"/>
              </w:rPr>
              <w:t>Em andamento</w:t>
            </w:r>
          </w:p>
        </w:tc>
      </w:tr>
    </w:tbl>
    <w:p w14:paraId="148E6F5E" w14:textId="77777777" w:rsidR="00170E73" w:rsidRDefault="00170E73"/>
    <w:sectPr w:rsidR="00170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901183">
    <w:abstractNumId w:val="8"/>
  </w:num>
  <w:num w:numId="2" w16cid:durableId="263417208">
    <w:abstractNumId w:val="6"/>
  </w:num>
  <w:num w:numId="3" w16cid:durableId="1840346958">
    <w:abstractNumId w:val="5"/>
  </w:num>
  <w:num w:numId="4" w16cid:durableId="1823541973">
    <w:abstractNumId w:val="4"/>
  </w:num>
  <w:num w:numId="5" w16cid:durableId="1756049657">
    <w:abstractNumId w:val="7"/>
  </w:num>
  <w:num w:numId="6" w16cid:durableId="2095272644">
    <w:abstractNumId w:val="3"/>
  </w:num>
  <w:num w:numId="7" w16cid:durableId="1387801971">
    <w:abstractNumId w:val="2"/>
  </w:num>
  <w:num w:numId="8" w16cid:durableId="1891767183">
    <w:abstractNumId w:val="1"/>
  </w:num>
  <w:num w:numId="9" w16cid:durableId="806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E73"/>
    <w:rsid w:val="0029639D"/>
    <w:rsid w:val="00326F90"/>
    <w:rsid w:val="00652344"/>
    <w:rsid w:val="009462C2"/>
    <w:rsid w:val="009978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97B4EC"/>
  <w14:defaultImageDpi w14:val="300"/>
  <w15:docId w15:val="{C1613DA4-65D8-45BC-AF9E-63F889AD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Berval</cp:lastModifiedBy>
  <cp:revision>2</cp:revision>
  <dcterms:created xsi:type="dcterms:W3CDTF">2013-12-23T23:15:00Z</dcterms:created>
  <dcterms:modified xsi:type="dcterms:W3CDTF">2025-09-15T20:20:00Z</dcterms:modified>
  <cp:category/>
</cp:coreProperties>
</file>